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SƠ YẾU LÝ LỊCH</w:t>
      </w:r>
    </w:p>
    <w:p>
      <w:pPr>
        <w:pStyle w:val="Heading2"/>
      </w:pPr>
      <w:r>
        <w:t>Thông tin cá nhân</w:t>
      </w:r>
    </w:p>
    <w:p>
      <w:r>
        <w:t>Họ và tên: Nguyễn Văn A</w:t>
      </w:r>
    </w:p>
    <w:p>
      <w:r>
        <w:t>Ngày sinh: 01/01/1990</w:t>
      </w:r>
    </w:p>
    <w:p>
      <w:r>
        <w:t>Giới tính: Nam</w:t>
      </w:r>
    </w:p>
    <w:p>
      <w:r>
        <w:t>Địa chỉ: 123 Đường ABC, Quận 1, TP.HCM</w:t>
      </w:r>
    </w:p>
    <w:p>
      <w:r>
        <w:t>Số điện thoại: 0909123456</w:t>
      </w:r>
    </w:p>
    <w:p>
      <w:r>
        <w:t>Email: nguyenvana@example.com</w:t>
      </w:r>
    </w:p>
    <w:p>
      <w:r>
        <w:drawing>
          <wp:inline xmlns:a="http://schemas.openxmlformats.org/drawingml/2006/main" xmlns:pic="http://schemas.openxmlformats.org/drawingml/2006/picture">
            <wp:extent cx="13716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vata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Trình độ học vấn</w:t>
      </w:r>
    </w:p>
    <w:p>
      <w:r>
        <w:t>Cử nhân Công nghệ Thông tin - Đại học XYZ (2012 - 2016)</w:t>
      </w:r>
    </w:p>
    <w:p>
      <w:pPr>
        <w:pStyle w:val="Heading2"/>
      </w:pPr>
      <w:r>
        <w:t>Kinh nghiệm làm việc</w:t>
      </w:r>
    </w:p>
    <w:p>
      <w:r>
        <w:t>Chuyên viên IT - Công ty ABC (2017 - 2020)</w:t>
      </w:r>
    </w:p>
    <w:p>
      <w:r>
        <w:t>Mô tả công việc: Quản lý hệ thống mạng, phát triển phần mềm,...</w:t>
      </w:r>
    </w:p>
    <w:p>
      <w:pPr>
        <w:pStyle w:val="Heading2"/>
      </w:pPr>
      <w:r>
        <w:t>Kỹ năng</w:t>
      </w:r>
    </w:p>
    <w:p>
      <w:r>
        <w:t>Kỹ năng lập trình: Python, Java, C++</w:t>
      </w:r>
    </w:p>
    <w:p>
      <w:r>
        <w:t>Kỹ năng mềm: Giao tiếp, làm việc nhóm</w:t>
      </w:r>
    </w:p>
    <w:p>
      <w:pPr>
        <w:pStyle w:val="Heading2"/>
      </w:pPr>
      <w:r>
        <w:t>Người giới thiệu</w:t>
      </w:r>
    </w:p>
    <w:p>
      <w:r>
        <w:t>Ông Nguyễn Văn B - Giám đốc Công ty ABC</w:t>
      </w:r>
    </w:p>
    <w:p>
      <w:r>
        <w:t>Điện thoại: 0909111222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